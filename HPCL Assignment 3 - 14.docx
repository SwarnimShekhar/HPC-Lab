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7FD37" w14:textId="7F365A0A" w:rsidR="006B3BB1" w:rsidRDefault="001B1579">
      <w:pPr>
        <w:pStyle w:val="Heading1"/>
      </w:pPr>
      <w:r>
        <w:t xml:space="preserve">HPCL </w:t>
      </w:r>
      <w:r w:rsidR="00000000">
        <w:t>Codes</w:t>
      </w:r>
    </w:p>
    <w:p w14:paraId="271FBEF6" w14:textId="77777777" w:rsidR="006B3BB1" w:rsidRDefault="00000000">
      <w:pPr>
        <w:pStyle w:val="Heading2"/>
      </w:pPr>
      <w:r>
        <w:t>3. OpenMP program to print Hello world with thread ID</w:t>
      </w:r>
    </w:p>
    <w:p w14:paraId="07EDB0FF" w14:textId="77777777" w:rsidR="006B3BB1" w:rsidRDefault="00000000">
      <w:r>
        <w:br/>
        <w:t>#include &lt;omp.h&gt;</w:t>
      </w:r>
      <w:r>
        <w:br/>
        <w:t>#include &lt;stdio.h&gt;</w:t>
      </w:r>
      <w:r>
        <w:br/>
        <w:t>int main() {</w:t>
      </w:r>
      <w:r>
        <w:br/>
        <w:t xml:space="preserve">    #pragma omp parallel</w:t>
      </w:r>
      <w:r>
        <w:br/>
        <w:t xml:space="preserve">    {</w:t>
      </w:r>
      <w:r>
        <w:br/>
        <w:t xml:space="preserve">        printf("Hello World from thread %d\n", omp_get_thread_num());</w:t>
      </w:r>
      <w:r>
        <w:br/>
        <w:t xml:space="preserve">    }</w:t>
      </w:r>
      <w:r>
        <w:br/>
        <w:t xml:space="preserve">    return 0;</w:t>
      </w:r>
      <w:r>
        <w:br/>
        <w:t>}</w:t>
      </w:r>
      <w:r>
        <w:br/>
      </w:r>
    </w:p>
    <w:p w14:paraId="44ABE102" w14:textId="77777777" w:rsidR="006B3BB1" w:rsidRDefault="00000000">
      <w:pPr>
        <w:pStyle w:val="Heading2"/>
      </w:pPr>
      <w:r>
        <w:t>4. Parallel program to print NAME from 4 cores</w:t>
      </w:r>
    </w:p>
    <w:p w14:paraId="10E3D050" w14:textId="77777777" w:rsidR="006B3BB1" w:rsidRDefault="00000000">
      <w:r>
        <w:br/>
        <w:t>#include &lt;omp.h&gt;</w:t>
      </w:r>
      <w:r>
        <w:br/>
        <w:t>#include &lt;stdio.h&gt;</w:t>
      </w:r>
      <w:r>
        <w:br/>
        <w:t>int main() {</w:t>
      </w:r>
      <w:r>
        <w:br/>
        <w:t xml:space="preserve">    #pragma omp parallel num_threads(4)</w:t>
      </w:r>
      <w:r>
        <w:br/>
        <w:t xml:space="preserve">    {</w:t>
      </w:r>
      <w:r>
        <w:br/>
        <w:t xml:space="preserve">        printf("Swarnim Shekhar\n");</w:t>
      </w:r>
      <w:r>
        <w:br/>
        <w:t xml:space="preserve">    }</w:t>
      </w:r>
      <w:r>
        <w:br/>
        <w:t xml:space="preserve">    return 0;</w:t>
      </w:r>
      <w:r>
        <w:br/>
        <w:t>}</w:t>
      </w:r>
      <w:r>
        <w:br/>
      </w:r>
    </w:p>
    <w:p w14:paraId="0EBB4496" w14:textId="77777777" w:rsidR="006B3BB1" w:rsidRDefault="00000000">
      <w:pPr>
        <w:pStyle w:val="Heading2"/>
      </w:pPr>
      <w:r>
        <w:t>5. OpenMP program demonstrating private clause</w:t>
      </w:r>
    </w:p>
    <w:p w14:paraId="4142F8D2" w14:textId="77777777" w:rsidR="006B3BB1" w:rsidRDefault="00000000">
      <w:r>
        <w:br/>
        <w:t>#include &lt;omp.h&gt;</w:t>
      </w:r>
      <w:r>
        <w:br/>
        <w:t>#include &lt;stdio.h&gt;</w:t>
      </w:r>
      <w:r>
        <w:br/>
        <w:t>int main() {</w:t>
      </w:r>
      <w:r>
        <w:br/>
        <w:t xml:space="preserve">    int val = 1234;</w:t>
      </w:r>
      <w:r>
        <w:br/>
        <w:t xml:space="preserve">    printf("Initial value of val: %d\n", val);</w:t>
      </w:r>
      <w:r>
        <w:br/>
        <w:t xml:space="preserve">    #pragma omp parallel num_threads(4) firstprivate(val)</w:t>
      </w:r>
      <w:r>
        <w:br/>
        <w:t xml:space="preserve">    {</w:t>
      </w:r>
      <w:r>
        <w:br/>
        <w:t xml:space="preserve">        printf("Thread %d initial val: %d\n", omp_get_thread_num(), val);</w:t>
      </w:r>
      <w:r>
        <w:br/>
        <w:t xml:space="preserve">        val++;</w:t>
      </w:r>
      <w:r>
        <w:br/>
        <w:t xml:space="preserve">        printf("Thread %d updated val: %d\n", omp_get_thread_num(), val);</w:t>
      </w:r>
      <w:r>
        <w:br/>
        <w:t xml:space="preserve">    }</w:t>
      </w:r>
      <w:r>
        <w:br/>
        <w:t xml:space="preserve">    printf("Final value of val: %d\n", val);</w:t>
      </w:r>
      <w:r>
        <w:br/>
      </w:r>
      <w:r>
        <w:lastRenderedPageBreak/>
        <w:t xml:space="preserve">    return 0;</w:t>
      </w:r>
      <w:r>
        <w:br/>
        <w:t>}</w:t>
      </w:r>
      <w:r>
        <w:br/>
      </w:r>
    </w:p>
    <w:p w14:paraId="41507152" w14:textId="77777777" w:rsidR="006B3BB1" w:rsidRDefault="00000000">
      <w:pPr>
        <w:pStyle w:val="Heading2"/>
      </w:pPr>
      <w:r>
        <w:t>6. OpenMP program to demonstrate private clause</w:t>
      </w:r>
    </w:p>
    <w:p w14:paraId="4618393F" w14:textId="77777777" w:rsidR="006B3BB1" w:rsidRDefault="00000000">
      <w:r>
        <w:br/>
        <w:t>#include &lt;omp.h&gt;</w:t>
      </w:r>
      <w:r>
        <w:br/>
        <w:t>#include &lt;stdio.h&gt;</w:t>
      </w:r>
      <w:r>
        <w:br/>
        <w:t>int main() {</w:t>
      </w:r>
      <w:r>
        <w:br/>
        <w:t xml:space="preserve">    int val = 1234;</w:t>
      </w:r>
      <w:r>
        <w:br/>
        <w:t xml:space="preserve">    printf("Initial value of val: %d\n", val);</w:t>
      </w:r>
      <w:r>
        <w:br/>
        <w:t xml:space="preserve">    #pragma omp parallel private(val)</w:t>
      </w:r>
      <w:r>
        <w:br/>
        <w:t xml:space="preserve">    {</w:t>
      </w:r>
      <w:r>
        <w:br/>
        <w:t xml:space="preserve">        val = omp_get_thread_num();</w:t>
      </w:r>
      <w:r>
        <w:br/>
        <w:t xml:space="preserve">        printf("Thread %d private val: %d\n", omp_get_thread_num(), val);</w:t>
      </w:r>
      <w:r>
        <w:br/>
        <w:t xml:space="preserve">    }</w:t>
      </w:r>
      <w:r>
        <w:br/>
        <w:t xml:space="preserve">    printf("Final value of val: %d\n", val);</w:t>
      </w:r>
      <w:r>
        <w:br/>
        <w:t xml:space="preserve">    return 0;</w:t>
      </w:r>
      <w:r>
        <w:br/>
        <w:t>}</w:t>
      </w:r>
      <w:r>
        <w:br/>
      </w:r>
    </w:p>
    <w:p w14:paraId="2A58F34A" w14:textId="77777777" w:rsidR="006B3BB1" w:rsidRDefault="00000000">
      <w:pPr>
        <w:pStyle w:val="Heading2"/>
      </w:pPr>
      <w:r>
        <w:t>7. Parallel C program with static scheduling</w:t>
      </w:r>
    </w:p>
    <w:p w14:paraId="317A29B6" w14:textId="77777777" w:rsidR="006B3BB1" w:rsidRDefault="00000000">
      <w:r>
        <w:br/>
        <w:t>#include &lt;omp.h&gt;</w:t>
      </w:r>
      <w:r>
        <w:br/>
        <w:t>#include &lt;stdio.h&gt;</w:t>
      </w:r>
      <w:r>
        <w:br/>
        <w:t>int main() {</w:t>
      </w:r>
      <w:r>
        <w:br/>
        <w:t xml:space="preserve">    int i;</w:t>
      </w:r>
      <w:r>
        <w:br/>
        <w:t xml:space="preserve">    int n = 20, chunk = 5;</w:t>
      </w:r>
      <w:r>
        <w:br/>
        <w:t xml:space="preserve">    #pragma omp parallel for schedule(static, chunk)</w:t>
      </w:r>
      <w:r>
        <w:br/>
        <w:t xml:space="preserve">    for (i = 0; i &lt; n; i++) {</w:t>
      </w:r>
      <w:r>
        <w:br/>
        <w:t xml:space="preserve">        printf("Thread %d handling iteration %d\n", omp_get_thread_num(), i);</w:t>
      </w:r>
      <w:r>
        <w:br/>
        <w:t xml:space="preserve">    }</w:t>
      </w:r>
      <w:r>
        <w:br/>
        <w:t xml:space="preserve">    return 0;</w:t>
      </w:r>
      <w:r>
        <w:br/>
        <w:t>}</w:t>
      </w:r>
      <w:r>
        <w:br/>
      </w:r>
    </w:p>
    <w:p w14:paraId="369EFE10" w14:textId="77777777" w:rsidR="006B3BB1" w:rsidRDefault="00000000">
      <w:pPr>
        <w:pStyle w:val="Heading2"/>
      </w:pPr>
      <w:r>
        <w:t>8. Parallel C program to print series 2 and 4</w:t>
      </w:r>
    </w:p>
    <w:p w14:paraId="0C858894" w14:textId="77777777" w:rsidR="006B3BB1" w:rsidRDefault="00000000">
      <w:r>
        <w:br/>
        <w:t>#include &lt;omp.h&gt;</w:t>
      </w:r>
      <w:r>
        <w:br/>
        <w:t>#include &lt;stdio.h&gt;</w:t>
      </w:r>
      <w:r>
        <w:br/>
        <w:t>int main() {</w:t>
      </w:r>
      <w:r>
        <w:br/>
        <w:t xml:space="preserve">    #pragma omp parallel sections</w:t>
      </w:r>
      <w:r>
        <w:br/>
        <w:t xml:space="preserve">    {</w:t>
      </w:r>
      <w:r>
        <w:br/>
        <w:t xml:space="preserve">        #pragma omp section</w:t>
      </w:r>
      <w:r>
        <w:br/>
      </w:r>
      <w:r>
        <w:lastRenderedPageBreak/>
        <w:t xml:space="preserve">        {</w:t>
      </w:r>
      <w:r>
        <w:br/>
        <w:t xml:space="preserve">            printf("2\n");</w:t>
      </w:r>
      <w:r>
        <w:br/>
        <w:t xml:space="preserve">        }</w:t>
      </w:r>
      <w:r>
        <w:br/>
        <w:t xml:space="preserve">        #pragma omp section</w:t>
      </w:r>
      <w:r>
        <w:br/>
        <w:t xml:space="preserve">        {</w:t>
      </w:r>
      <w:r>
        <w:br/>
        <w:t xml:space="preserve">            printf("4\n");</w:t>
      </w:r>
      <w:r>
        <w:br/>
        <w:t xml:space="preserve">        }</w:t>
      </w:r>
      <w:r>
        <w:br/>
        <w:t xml:space="preserve">    }</w:t>
      </w:r>
      <w:r>
        <w:br/>
        <w:t xml:space="preserve">    return 0;</w:t>
      </w:r>
      <w:r>
        <w:br/>
        <w:t>}</w:t>
      </w:r>
      <w:r>
        <w:br/>
      </w:r>
    </w:p>
    <w:p w14:paraId="79D5444B" w14:textId="77777777" w:rsidR="006B3BB1" w:rsidRDefault="00000000">
      <w:pPr>
        <w:pStyle w:val="Heading2"/>
      </w:pPr>
      <w:r>
        <w:t>9. MPI program to print Hello World</w:t>
      </w:r>
    </w:p>
    <w:p w14:paraId="05A9E9BC" w14:textId="77777777" w:rsidR="006B3BB1" w:rsidRDefault="00000000">
      <w:r>
        <w:br/>
        <w:t>#include &lt;mpi.h&gt;</w:t>
      </w:r>
      <w:r>
        <w:br/>
        <w:t>#include &lt;stdio.h&gt;</w:t>
      </w:r>
      <w:r>
        <w:br/>
        <w:t>int main(int argc, char** argv) {</w:t>
      </w:r>
      <w:r>
        <w:br/>
        <w:t xml:space="preserve">    MPI_Init(&amp;argc, &amp;argv);</w:t>
      </w:r>
      <w:r>
        <w:br/>
        <w:t xml:space="preserve">    printf("Hello World\n");</w:t>
      </w:r>
      <w:r>
        <w:br/>
        <w:t xml:space="preserve">    MPI_Finalize();</w:t>
      </w:r>
      <w:r>
        <w:br/>
        <w:t xml:space="preserve">    return 0;</w:t>
      </w:r>
      <w:r>
        <w:br/>
        <w:t>}</w:t>
      </w:r>
      <w:r>
        <w:br/>
      </w:r>
    </w:p>
    <w:p w14:paraId="627887C5" w14:textId="77777777" w:rsidR="006B3BB1" w:rsidRDefault="00000000">
      <w:pPr>
        <w:pStyle w:val="Heading2"/>
      </w:pPr>
      <w:r>
        <w:t>10. MPI program to send and receive Hello World</w:t>
      </w:r>
    </w:p>
    <w:p w14:paraId="44FD6C6E" w14:textId="77777777" w:rsidR="006B3BB1" w:rsidRDefault="00000000">
      <w:r>
        <w:br/>
        <w:t>#include &lt;mpi.h&gt;</w:t>
      </w:r>
      <w:r>
        <w:br/>
        <w:t>#include &lt;stdio.h&gt;</w:t>
      </w:r>
      <w:r>
        <w:br/>
        <w:t>int main(int argc, char** argv) {</w:t>
      </w:r>
      <w:r>
        <w:br/>
        <w:t xml:space="preserve">    int rank, size;</w:t>
      </w:r>
      <w:r>
        <w:br/>
        <w:t xml:space="preserve">    char message[20];</w:t>
      </w:r>
      <w:r>
        <w:br/>
        <w:t xml:space="preserve">    MPI_Init(&amp;argc, &amp;argv);</w:t>
      </w:r>
      <w:r>
        <w:br/>
        <w:t xml:space="preserve">    MPI_Comm_rank(MPI_COMM_WORLD, &amp;rank);</w:t>
      </w:r>
      <w:r>
        <w:br/>
        <w:t xml:space="preserve">    MPI_Comm_size(MPI_COMM_WORLD, &amp;size);</w:t>
      </w:r>
      <w:r>
        <w:br/>
        <w:t xml:space="preserve">    if (rank == 0) {</w:t>
      </w:r>
      <w:r>
        <w:br/>
        <w:t xml:space="preserve">        for (int i = 1; i &lt; size; i++) {</w:t>
      </w:r>
      <w:r>
        <w:br/>
        <w:t xml:space="preserve">            MPI_Recv(message, 20, MPI_CHAR, i, 0, MPI_COMM_WORLD, MPI_STATUS_IGNORE);</w:t>
      </w:r>
      <w:r>
        <w:br/>
        <w:t xml:space="preserve">            printf("Received: %s from process %d\n", message, i);</w:t>
      </w:r>
      <w:r>
        <w:br/>
        <w:t xml:space="preserve">        }</w:t>
      </w:r>
      <w:r>
        <w:br/>
        <w:t xml:space="preserve">    } else {</w:t>
      </w:r>
      <w:r>
        <w:br/>
        <w:t xml:space="preserve">        sprintf(message, "Hello from %d", rank);</w:t>
      </w:r>
      <w:r>
        <w:br/>
        <w:t xml:space="preserve">        MPI_Send(message, 20, MPI_CHAR, 0, 0, MPI_COMM_WORLD);</w:t>
      </w:r>
      <w:r>
        <w:br/>
        <w:t xml:space="preserve">    }</w:t>
      </w:r>
      <w:r>
        <w:br/>
        <w:t xml:space="preserve">    MPI_Finalize();</w:t>
      </w:r>
      <w:r>
        <w:br/>
      </w:r>
      <w:r>
        <w:lastRenderedPageBreak/>
        <w:t xml:space="preserve">    return 0;</w:t>
      </w:r>
      <w:r>
        <w:br/>
        <w:t>}</w:t>
      </w:r>
      <w:r>
        <w:br/>
      </w:r>
    </w:p>
    <w:p w14:paraId="493585F6" w14:textId="77777777" w:rsidR="006B3BB1" w:rsidRDefault="00000000">
      <w:pPr>
        <w:pStyle w:val="Heading2"/>
      </w:pPr>
      <w:r>
        <w:t>11. MPI program to find sum of first N integers</w:t>
      </w:r>
    </w:p>
    <w:p w14:paraId="25610B94" w14:textId="77777777" w:rsidR="006B3BB1" w:rsidRDefault="00000000">
      <w:r>
        <w:br/>
        <w:t>#include &lt;mpi.h&gt;</w:t>
      </w:r>
      <w:r>
        <w:br/>
        <w:t>#include &lt;stdio.h&gt;</w:t>
      </w:r>
      <w:r>
        <w:br/>
        <w:t>int main(int argc, char** argv) {</w:t>
      </w:r>
      <w:r>
        <w:br/>
        <w:t xml:space="preserve">    int rank, size, N = 10000, local_sum = 0, total_sum = 0;</w:t>
      </w:r>
      <w:r>
        <w:br/>
        <w:t xml:space="preserve">    MPI_Init(&amp;argc, &amp;argv);</w:t>
      </w:r>
      <w:r>
        <w:br/>
        <w:t xml:space="preserve">    MPI_Comm_rank(MPI_COMM_WORLD, &amp;rank);</w:t>
      </w:r>
      <w:r>
        <w:br/>
        <w:t xml:space="preserve">    MPI_Comm_size(MPI_COMM_WORLD, &amp;size);</w:t>
      </w:r>
      <w:r>
        <w:br/>
        <w:t xml:space="preserve">    for (int i = rank + 1; i &lt;= N; i += size) {</w:t>
      </w:r>
      <w:r>
        <w:br/>
        <w:t xml:space="preserve">        local_sum += i;</w:t>
      </w:r>
      <w:r>
        <w:br/>
        <w:t xml:space="preserve">    }</w:t>
      </w:r>
      <w:r>
        <w:br/>
        <w:t xml:space="preserve">    MPI_Reduce(&amp;local_sum, &amp;total_sum, 1, MPI_INT, MPI_SUM, 0, MPI_COMM_WORLD);</w:t>
      </w:r>
      <w:r>
        <w:br/>
        <w:t xml:space="preserve">    if (rank == 0) {</w:t>
      </w:r>
      <w:r>
        <w:br/>
        <w:t xml:space="preserve">        printf("Sum of first %d numbers is %d\n", N, total_sum);</w:t>
      </w:r>
      <w:r>
        <w:br/>
        <w:t xml:space="preserve">    }</w:t>
      </w:r>
      <w:r>
        <w:br/>
        <w:t xml:space="preserve">    MPI_Finalize();</w:t>
      </w:r>
      <w:r>
        <w:br/>
        <w:t xml:space="preserve">    return 0;</w:t>
      </w:r>
      <w:r>
        <w:br/>
        <w:t>}</w:t>
      </w:r>
      <w:r>
        <w:br/>
      </w:r>
    </w:p>
    <w:p w14:paraId="1706051C" w14:textId="77777777" w:rsidR="006B3BB1" w:rsidRDefault="00000000">
      <w:pPr>
        <w:pStyle w:val="Heading2"/>
      </w:pPr>
      <w:r>
        <w:t>12. MPI sum in ring topology</w:t>
      </w:r>
    </w:p>
    <w:p w14:paraId="5CFEBC91" w14:textId="77777777" w:rsidR="006B3BB1" w:rsidRDefault="00000000">
      <w:r>
        <w:br/>
        <w:t>#include &lt;mpi.h&gt;</w:t>
      </w:r>
      <w:r>
        <w:br/>
        <w:t>#include &lt;stdio.h&gt;</w:t>
      </w:r>
      <w:r>
        <w:br/>
        <w:t>int main(int argc, char** argv) {</w:t>
      </w:r>
      <w:r>
        <w:br/>
        <w:t xml:space="preserve">    int rank, size, n = 10, sum = 0, local;</w:t>
      </w:r>
      <w:r>
        <w:br/>
        <w:t xml:space="preserve">    MPI_Init(&amp;argc, &amp;argv);</w:t>
      </w:r>
      <w:r>
        <w:br/>
        <w:t xml:space="preserve">    MPI_Comm_rank(MPI_COMM_WORLD, &amp;rank);</w:t>
      </w:r>
      <w:r>
        <w:br/>
        <w:t xml:space="preserve">    MPI_Comm_size(MPI_COMM_WORLD, &amp;size);</w:t>
      </w:r>
      <w:r>
        <w:br/>
        <w:t xml:space="preserve">    local = rank + 1;</w:t>
      </w:r>
      <w:r>
        <w:br/>
        <w:t xml:space="preserve">    sum = local;</w:t>
      </w:r>
      <w:r>
        <w:br/>
        <w:t xml:space="preserve">    for (int i = 1; i &lt; size; i++) {</w:t>
      </w:r>
      <w:r>
        <w:br/>
        <w:t xml:space="preserve">        int recv_data;</w:t>
      </w:r>
      <w:r>
        <w:br/>
        <w:t xml:space="preserve">        MPI_Send(&amp;sum, 1, MPI_INT, (rank + 1) % size, 0, MPI_COMM_WORLD);</w:t>
      </w:r>
      <w:r>
        <w:br/>
        <w:t xml:space="preserve">        MPI_Recv(&amp;recv_data, 1, MPI_INT, (rank - 1 + size) % size, 0, MPI_COMM_WORLD, MPI_STATUS_IGNORE);</w:t>
      </w:r>
      <w:r>
        <w:br/>
        <w:t xml:space="preserve">        sum = recv_data;</w:t>
      </w:r>
      <w:r>
        <w:br/>
        <w:t xml:space="preserve">    }</w:t>
      </w:r>
      <w:r>
        <w:br/>
        <w:t xml:space="preserve">    printf("Rank %d, Total Sum: %d\n", rank, sum);</w:t>
      </w:r>
      <w:r>
        <w:br/>
      </w:r>
      <w:r>
        <w:lastRenderedPageBreak/>
        <w:t xml:space="preserve">    MPI_Finalize();</w:t>
      </w:r>
      <w:r>
        <w:br/>
        <w:t xml:space="preserve">    return 0;</w:t>
      </w:r>
      <w:r>
        <w:br/>
        <w:t>}</w:t>
      </w:r>
      <w:r>
        <w:br/>
      </w:r>
    </w:p>
    <w:p w14:paraId="27B8C5DA" w14:textId="77777777" w:rsidR="001B1579" w:rsidRPr="001B1579" w:rsidRDefault="001B1579" w:rsidP="001B1579">
      <w:pPr>
        <w:rPr>
          <w:rFonts w:asciiTheme="majorHAnsi" w:hAnsiTheme="majorHAnsi" w:cstheme="majorHAnsi"/>
          <w:b/>
          <w:bCs/>
          <w:color w:val="4F81BD" w:themeColor="accent1"/>
          <w:sz w:val="26"/>
          <w:szCs w:val="26"/>
        </w:rPr>
      </w:pPr>
      <w:r w:rsidRPr="001B1579">
        <w:rPr>
          <w:rFonts w:asciiTheme="majorHAnsi" w:hAnsiTheme="majorHAnsi" w:cstheme="majorHAnsi"/>
          <w:b/>
          <w:bCs/>
          <w:color w:val="4F81BD" w:themeColor="accent1"/>
          <w:sz w:val="26"/>
          <w:szCs w:val="26"/>
        </w:rPr>
        <w:t>13. CUDA program for matrix addition</w:t>
      </w:r>
    </w:p>
    <w:p w14:paraId="768AF5D0" w14:textId="77777777" w:rsidR="001B1579" w:rsidRPr="001B1579" w:rsidRDefault="001B1579" w:rsidP="001B1579">
      <w:r w:rsidRPr="001B1579">
        <w:br/>
        <w:t>#include &lt;</w:t>
      </w:r>
      <w:proofErr w:type="spellStart"/>
      <w:r w:rsidRPr="001B1579">
        <w:t>cuda.h</w:t>
      </w:r>
      <w:proofErr w:type="spellEnd"/>
      <w:r w:rsidRPr="001B1579">
        <w:t>&gt;</w:t>
      </w:r>
      <w:r w:rsidRPr="001B1579">
        <w:br/>
        <w:t>#include &lt;</w:t>
      </w:r>
      <w:proofErr w:type="spellStart"/>
      <w:r w:rsidRPr="001B1579">
        <w:t>stdio.h</w:t>
      </w:r>
      <w:proofErr w:type="spellEnd"/>
      <w:r w:rsidRPr="001B1579">
        <w:t>&gt;</w:t>
      </w:r>
      <w:r w:rsidRPr="001B1579">
        <w:br/>
      </w:r>
      <w:r w:rsidRPr="001B1579">
        <w:br/>
        <w:t xml:space="preserve">__global__ void </w:t>
      </w:r>
      <w:proofErr w:type="spellStart"/>
      <w:r w:rsidRPr="001B1579">
        <w:t>matrixAdd</w:t>
      </w:r>
      <w:proofErr w:type="spellEnd"/>
      <w:r w:rsidRPr="001B1579">
        <w:t>(int* A, int* B, int* C, int n) {</w:t>
      </w:r>
      <w:r w:rsidRPr="001B1579">
        <w:br/>
        <w:t xml:space="preserve">    int </w:t>
      </w:r>
      <w:proofErr w:type="spellStart"/>
      <w:r w:rsidRPr="001B1579">
        <w:t>idx</w:t>
      </w:r>
      <w:proofErr w:type="spellEnd"/>
      <w:r w:rsidRPr="001B1579">
        <w:t xml:space="preserve"> = </w:t>
      </w:r>
      <w:proofErr w:type="spellStart"/>
      <w:r w:rsidRPr="001B1579">
        <w:t>threadIdx.x</w:t>
      </w:r>
      <w:proofErr w:type="spellEnd"/>
      <w:r w:rsidRPr="001B1579">
        <w:t xml:space="preserve"> + </w:t>
      </w:r>
      <w:proofErr w:type="spellStart"/>
      <w:r w:rsidRPr="001B1579">
        <w:t>blockDim.x</w:t>
      </w:r>
      <w:proofErr w:type="spellEnd"/>
      <w:r w:rsidRPr="001B1579">
        <w:t xml:space="preserve"> * </w:t>
      </w:r>
      <w:proofErr w:type="spellStart"/>
      <w:r w:rsidRPr="001B1579">
        <w:t>blockIdx.x</w:t>
      </w:r>
      <w:proofErr w:type="spellEnd"/>
      <w:r w:rsidRPr="001B1579">
        <w:t>;</w:t>
      </w:r>
      <w:r w:rsidRPr="001B1579">
        <w:br/>
        <w:t xml:space="preserve">    if (</w:t>
      </w:r>
      <w:proofErr w:type="spellStart"/>
      <w:r w:rsidRPr="001B1579">
        <w:t>idx</w:t>
      </w:r>
      <w:proofErr w:type="spellEnd"/>
      <w:r w:rsidRPr="001B1579">
        <w:t xml:space="preserve"> &lt; n) {</w:t>
      </w:r>
      <w:r w:rsidRPr="001B1579">
        <w:br/>
        <w:t xml:space="preserve">        C[</w:t>
      </w:r>
      <w:proofErr w:type="spellStart"/>
      <w:r w:rsidRPr="001B1579">
        <w:t>idx</w:t>
      </w:r>
      <w:proofErr w:type="spellEnd"/>
      <w:r w:rsidRPr="001B1579">
        <w:t>] = A[</w:t>
      </w:r>
      <w:proofErr w:type="spellStart"/>
      <w:r w:rsidRPr="001B1579">
        <w:t>idx</w:t>
      </w:r>
      <w:proofErr w:type="spellEnd"/>
      <w:r w:rsidRPr="001B1579">
        <w:t>] + B[</w:t>
      </w:r>
      <w:proofErr w:type="spellStart"/>
      <w:r w:rsidRPr="001B1579">
        <w:t>idx</w:t>
      </w:r>
      <w:proofErr w:type="spellEnd"/>
      <w:r w:rsidRPr="001B1579">
        <w:t>];</w:t>
      </w:r>
      <w:r w:rsidRPr="001B1579">
        <w:br/>
        <w:t xml:space="preserve">    }</w:t>
      </w:r>
      <w:r w:rsidRPr="001B1579">
        <w:br/>
        <w:t>}</w:t>
      </w:r>
      <w:r w:rsidRPr="001B1579">
        <w:br/>
      </w:r>
      <w:r w:rsidRPr="001B1579">
        <w:br/>
        <w:t>int main() {</w:t>
      </w:r>
      <w:r w:rsidRPr="001B1579">
        <w:br/>
        <w:t xml:space="preserve">    int n = 16;</w:t>
      </w:r>
      <w:r w:rsidRPr="001B1579">
        <w:br/>
        <w:t xml:space="preserve">    int size = n * </w:t>
      </w:r>
      <w:proofErr w:type="spellStart"/>
      <w:r w:rsidRPr="001B1579">
        <w:t>sizeof</w:t>
      </w:r>
      <w:proofErr w:type="spellEnd"/>
      <w:r w:rsidRPr="001B1579">
        <w:t>(int);</w:t>
      </w:r>
      <w:r w:rsidRPr="001B1579">
        <w:br/>
        <w:t xml:space="preserve">    int A[n], B[n], C[n];</w:t>
      </w:r>
      <w:r w:rsidRPr="001B1579">
        <w:br/>
        <w:t xml:space="preserve">    int *</w:t>
      </w:r>
      <w:proofErr w:type="spellStart"/>
      <w:r w:rsidRPr="001B1579">
        <w:t>d_A</w:t>
      </w:r>
      <w:proofErr w:type="spellEnd"/>
      <w:r w:rsidRPr="001B1579">
        <w:t>, *</w:t>
      </w:r>
      <w:proofErr w:type="spellStart"/>
      <w:r w:rsidRPr="001B1579">
        <w:t>d_B</w:t>
      </w:r>
      <w:proofErr w:type="spellEnd"/>
      <w:r w:rsidRPr="001B1579">
        <w:t>, *</w:t>
      </w:r>
      <w:proofErr w:type="spellStart"/>
      <w:r w:rsidRPr="001B1579">
        <w:t>d_C</w:t>
      </w:r>
      <w:proofErr w:type="spellEnd"/>
      <w:r w:rsidRPr="001B1579">
        <w:t>;</w:t>
      </w:r>
      <w:r w:rsidRPr="001B1579">
        <w:br/>
      </w:r>
      <w:r w:rsidRPr="001B1579">
        <w:br/>
        <w:t xml:space="preserve">    // Initialize arrays</w:t>
      </w:r>
      <w:r w:rsidRPr="001B1579">
        <w:br/>
        <w:t xml:space="preserve">    for (int </w:t>
      </w:r>
      <w:proofErr w:type="spellStart"/>
      <w:r w:rsidRPr="001B1579">
        <w:t>i</w:t>
      </w:r>
      <w:proofErr w:type="spellEnd"/>
      <w:r w:rsidRPr="001B1579">
        <w:t xml:space="preserve"> = 0; </w:t>
      </w:r>
      <w:proofErr w:type="spellStart"/>
      <w:r w:rsidRPr="001B1579">
        <w:t>i</w:t>
      </w:r>
      <w:proofErr w:type="spellEnd"/>
      <w:r w:rsidRPr="001B1579">
        <w:t xml:space="preserve"> &lt; n; </w:t>
      </w:r>
      <w:proofErr w:type="spellStart"/>
      <w:r w:rsidRPr="001B1579">
        <w:t>i</w:t>
      </w:r>
      <w:proofErr w:type="spellEnd"/>
      <w:r w:rsidRPr="001B1579">
        <w:t>++) {</w:t>
      </w:r>
      <w:r w:rsidRPr="001B1579">
        <w:br/>
        <w:t xml:space="preserve">        A[</w:t>
      </w:r>
      <w:proofErr w:type="spellStart"/>
      <w:r w:rsidRPr="001B1579">
        <w:t>i</w:t>
      </w:r>
      <w:proofErr w:type="spellEnd"/>
      <w:r w:rsidRPr="001B1579">
        <w:t xml:space="preserve">] = </w:t>
      </w:r>
      <w:proofErr w:type="spellStart"/>
      <w:r w:rsidRPr="001B1579">
        <w:t>i</w:t>
      </w:r>
      <w:proofErr w:type="spellEnd"/>
      <w:r w:rsidRPr="001B1579">
        <w:t>;</w:t>
      </w:r>
      <w:r w:rsidRPr="001B1579">
        <w:br/>
        <w:t xml:space="preserve">        B[</w:t>
      </w:r>
      <w:proofErr w:type="spellStart"/>
      <w:r w:rsidRPr="001B1579">
        <w:t>i</w:t>
      </w:r>
      <w:proofErr w:type="spellEnd"/>
      <w:r w:rsidRPr="001B1579">
        <w:t xml:space="preserve">] = </w:t>
      </w:r>
      <w:proofErr w:type="spellStart"/>
      <w:r w:rsidRPr="001B1579">
        <w:t>i</w:t>
      </w:r>
      <w:proofErr w:type="spellEnd"/>
      <w:r w:rsidRPr="001B1579">
        <w:t xml:space="preserve"> * 2;</w:t>
      </w:r>
      <w:r w:rsidRPr="001B1579">
        <w:br/>
        <w:t xml:space="preserve">    }</w:t>
      </w:r>
      <w:r w:rsidRPr="001B1579">
        <w:br/>
      </w:r>
      <w:r w:rsidRPr="001B1579">
        <w:br/>
        <w:t xml:space="preserve">    // Allocate device memory</w:t>
      </w:r>
      <w:r w:rsidRPr="001B1579">
        <w:br/>
        <w:t xml:space="preserve">    </w:t>
      </w:r>
      <w:proofErr w:type="spellStart"/>
      <w:r w:rsidRPr="001B1579">
        <w:t>cudaMalloc</w:t>
      </w:r>
      <w:proofErr w:type="spellEnd"/>
      <w:r w:rsidRPr="001B1579">
        <w:t>((void**)&amp;</w:t>
      </w:r>
      <w:proofErr w:type="spellStart"/>
      <w:r w:rsidRPr="001B1579">
        <w:t>d_A</w:t>
      </w:r>
      <w:proofErr w:type="spellEnd"/>
      <w:r w:rsidRPr="001B1579">
        <w:t>, size);</w:t>
      </w:r>
      <w:r w:rsidRPr="001B1579">
        <w:br/>
        <w:t xml:space="preserve">    </w:t>
      </w:r>
      <w:proofErr w:type="spellStart"/>
      <w:r w:rsidRPr="001B1579">
        <w:t>cudaMalloc</w:t>
      </w:r>
      <w:proofErr w:type="spellEnd"/>
      <w:r w:rsidRPr="001B1579">
        <w:t>((void**)&amp;</w:t>
      </w:r>
      <w:proofErr w:type="spellStart"/>
      <w:r w:rsidRPr="001B1579">
        <w:t>d_B</w:t>
      </w:r>
      <w:proofErr w:type="spellEnd"/>
      <w:r w:rsidRPr="001B1579">
        <w:t>, size);</w:t>
      </w:r>
      <w:r w:rsidRPr="001B1579">
        <w:br/>
        <w:t xml:space="preserve">    </w:t>
      </w:r>
      <w:proofErr w:type="spellStart"/>
      <w:r w:rsidRPr="001B1579">
        <w:t>cudaMalloc</w:t>
      </w:r>
      <w:proofErr w:type="spellEnd"/>
      <w:r w:rsidRPr="001B1579">
        <w:t>((void**)&amp;</w:t>
      </w:r>
      <w:proofErr w:type="spellStart"/>
      <w:r w:rsidRPr="001B1579">
        <w:t>d_C</w:t>
      </w:r>
      <w:proofErr w:type="spellEnd"/>
      <w:r w:rsidRPr="001B1579">
        <w:t>, size);</w:t>
      </w:r>
      <w:r w:rsidRPr="001B1579">
        <w:br/>
      </w:r>
      <w:r w:rsidRPr="001B1579">
        <w:br/>
        <w:t xml:space="preserve">    // Copy data to device</w:t>
      </w:r>
      <w:r w:rsidRPr="001B1579">
        <w:br/>
        <w:t xml:space="preserve">    </w:t>
      </w:r>
      <w:proofErr w:type="spellStart"/>
      <w:r w:rsidRPr="001B1579">
        <w:t>cudaMemcpy</w:t>
      </w:r>
      <w:proofErr w:type="spellEnd"/>
      <w:r w:rsidRPr="001B1579">
        <w:t>(</w:t>
      </w:r>
      <w:proofErr w:type="spellStart"/>
      <w:r w:rsidRPr="001B1579">
        <w:t>d_A</w:t>
      </w:r>
      <w:proofErr w:type="spellEnd"/>
      <w:r w:rsidRPr="001B1579">
        <w:t xml:space="preserve">, A, size, </w:t>
      </w:r>
      <w:proofErr w:type="spellStart"/>
      <w:r w:rsidRPr="001B1579">
        <w:t>cudaMemcpyHostToDevice</w:t>
      </w:r>
      <w:proofErr w:type="spellEnd"/>
      <w:r w:rsidRPr="001B1579">
        <w:t>);</w:t>
      </w:r>
      <w:r w:rsidRPr="001B1579">
        <w:br/>
        <w:t xml:space="preserve">    </w:t>
      </w:r>
      <w:proofErr w:type="spellStart"/>
      <w:r w:rsidRPr="001B1579">
        <w:t>cudaMemcpy</w:t>
      </w:r>
      <w:proofErr w:type="spellEnd"/>
      <w:r w:rsidRPr="001B1579">
        <w:t>(</w:t>
      </w:r>
      <w:proofErr w:type="spellStart"/>
      <w:r w:rsidRPr="001B1579">
        <w:t>d_B</w:t>
      </w:r>
      <w:proofErr w:type="spellEnd"/>
      <w:r w:rsidRPr="001B1579">
        <w:t xml:space="preserve">, B, size, </w:t>
      </w:r>
      <w:proofErr w:type="spellStart"/>
      <w:r w:rsidRPr="001B1579">
        <w:t>cudaMemcpyHostToDevice</w:t>
      </w:r>
      <w:proofErr w:type="spellEnd"/>
      <w:r w:rsidRPr="001B1579">
        <w:t>);</w:t>
      </w:r>
      <w:r w:rsidRPr="001B1579">
        <w:br/>
      </w:r>
      <w:r w:rsidRPr="001B1579">
        <w:br/>
        <w:t xml:space="preserve">    // Launch kernel</w:t>
      </w:r>
      <w:r w:rsidRPr="001B1579">
        <w:br/>
        <w:t xml:space="preserve">    int </w:t>
      </w:r>
      <w:proofErr w:type="spellStart"/>
      <w:r w:rsidRPr="001B1579">
        <w:t>threadsPerBlock</w:t>
      </w:r>
      <w:proofErr w:type="spellEnd"/>
      <w:r w:rsidRPr="001B1579">
        <w:t xml:space="preserve"> = 8;</w:t>
      </w:r>
      <w:r w:rsidRPr="001B1579">
        <w:br/>
        <w:t xml:space="preserve">    int </w:t>
      </w:r>
      <w:proofErr w:type="spellStart"/>
      <w:r w:rsidRPr="001B1579">
        <w:t>blocksPerGrid</w:t>
      </w:r>
      <w:proofErr w:type="spellEnd"/>
      <w:r w:rsidRPr="001B1579">
        <w:t xml:space="preserve"> = (n + </w:t>
      </w:r>
      <w:proofErr w:type="spellStart"/>
      <w:r w:rsidRPr="001B1579">
        <w:t>threadsPerBlock</w:t>
      </w:r>
      <w:proofErr w:type="spellEnd"/>
      <w:r w:rsidRPr="001B1579">
        <w:t xml:space="preserve"> - 1) / </w:t>
      </w:r>
      <w:proofErr w:type="spellStart"/>
      <w:r w:rsidRPr="001B1579">
        <w:t>threadsPerBlock</w:t>
      </w:r>
      <w:proofErr w:type="spellEnd"/>
      <w:r w:rsidRPr="001B1579">
        <w:t>;</w:t>
      </w:r>
      <w:r w:rsidRPr="001B1579">
        <w:br/>
        <w:t xml:space="preserve">    </w:t>
      </w:r>
      <w:proofErr w:type="spellStart"/>
      <w:r w:rsidRPr="001B1579">
        <w:t>matrixAdd</w:t>
      </w:r>
      <w:proofErr w:type="spellEnd"/>
      <w:r w:rsidRPr="001B1579">
        <w:t>&lt;&lt;&lt;</w:t>
      </w:r>
      <w:proofErr w:type="spellStart"/>
      <w:r w:rsidRPr="001B1579">
        <w:t>blocksPerGrid</w:t>
      </w:r>
      <w:proofErr w:type="spellEnd"/>
      <w:r w:rsidRPr="001B1579">
        <w:t xml:space="preserve">, </w:t>
      </w:r>
      <w:proofErr w:type="spellStart"/>
      <w:r w:rsidRPr="001B1579">
        <w:t>threadsPerBlock</w:t>
      </w:r>
      <w:proofErr w:type="spellEnd"/>
      <w:r w:rsidRPr="001B1579">
        <w:t>&gt;&gt;&gt;(</w:t>
      </w:r>
      <w:proofErr w:type="spellStart"/>
      <w:r w:rsidRPr="001B1579">
        <w:t>d_A</w:t>
      </w:r>
      <w:proofErr w:type="spellEnd"/>
      <w:r w:rsidRPr="001B1579">
        <w:t xml:space="preserve">, </w:t>
      </w:r>
      <w:proofErr w:type="spellStart"/>
      <w:r w:rsidRPr="001B1579">
        <w:t>d_B</w:t>
      </w:r>
      <w:proofErr w:type="spellEnd"/>
      <w:r w:rsidRPr="001B1579">
        <w:t xml:space="preserve">, </w:t>
      </w:r>
      <w:proofErr w:type="spellStart"/>
      <w:r w:rsidRPr="001B1579">
        <w:t>d_C</w:t>
      </w:r>
      <w:proofErr w:type="spellEnd"/>
      <w:r w:rsidRPr="001B1579">
        <w:t>, n);</w:t>
      </w:r>
      <w:r w:rsidRPr="001B1579">
        <w:br/>
      </w:r>
      <w:r w:rsidRPr="001B1579">
        <w:br/>
      </w:r>
      <w:r w:rsidRPr="001B1579">
        <w:lastRenderedPageBreak/>
        <w:t xml:space="preserve">    // Copy result back to host</w:t>
      </w:r>
      <w:r w:rsidRPr="001B1579">
        <w:br/>
        <w:t xml:space="preserve">    </w:t>
      </w:r>
      <w:proofErr w:type="spellStart"/>
      <w:r w:rsidRPr="001B1579">
        <w:t>cudaMemcpy</w:t>
      </w:r>
      <w:proofErr w:type="spellEnd"/>
      <w:r w:rsidRPr="001B1579">
        <w:t xml:space="preserve">(C, </w:t>
      </w:r>
      <w:proofErr w:type="spellStart"/>
      <w:r w:rsidRPr="001B1579">
        <w:t>d_C</w:t>
      </w:r>
      <w:proofErr w:type="spellEnd"/>
      <w:r w:rsidRPr="001B1579">
        <w:t xml:space="preserve">, size, </w:t>
      </w:r>
      <w:proofErr w:type="spellStart"/>
      <w:r w:rsidRPr="001B1579">
        <w:t>cudaMemcpyDeviceToHost</w:t>
      </w:r>
      <w:proofErr w:type="spellEnd"/>
      <w:r w:rsidRPr="001B1579">
        <w:t>);</w:t>
      </w:r>
      <w:r w:rsidRPr="001B1579">
        <w:br/>
      </w:r>
      <w:r w:rsidRPr="001B1579">
        <w:br/>
        <w:t xml:space="preserve">    // Print result</w:t>
      </w:r>
      <w:r w:rsidRPr="001B1579">
        <w:br/>
        <w:t xml:space="preserve">    for (int </w:t>
      </w:r>
      <w:proofErr w:type="spellStart"/>
      <w:r w:rsidRPr="001B1579">
        <w:t>i</w:t>
      </w:r>
      <w:proofErr w:type="spellEnd"/>
      <w:r w:rsidRPr="001B1579">
        <w:t xml:space="preserve"> = 0; </w:t>
      </w:r>
      <w:proofErr w:type="spellStart"/>
      <w:r w:rsidRPr="001B1579">
        <w:t>i</w:t>
      </w:r>
      <w:proofErr w:type="spellEnd"/>
      <w:r w:rsidRPr="001B1579">
        <w:t xml:space="preserve"> &lt; n; </w:t>
      </w:r>
      <w:proofErr w:type="spellStart"/>
      <w:r w:rsidRPr="001B1579">
        <w:t>i</w:t>
      </w:r>
      <w:proofErr w:type="spellEnd"/>
      <w:r w:rsidRPr="001B1579">
        <w:t>++) {</w:t>
      </w:r>
      <w:r w:rsidRPr="001B1579">
        <w:br/>
        <w:t xml:space="preserve">        </w:t>
      </w:r>
      <w:proofErr w:type="spellStart"/>
      <w:r w:rsidRPr="001B1579">
        <w:t>printf</w:t>
      </w:r>
      <w:proofErr w:type="spellEnd"/>
      <w:r w:rsidRPr="001B1579">
        <w:t xml:space="preserve">("C[%d] = %d\n", </w:t>
      </w:r>
      <w:proofErr w:type="spellStart"/>
      <w:r w:rsidRPr="001B1579">
        <w:t>i</w:t>
      </w:r>
      <w:proofErr w:type="spellEnd"/>
      <w:r w:rsidRPr="001B1579">
        <w:t>, C[</w:t>
      </w:r>
      <w:proofErr w:type="spellStart"/>
      <w:r w:rsidRPr="001B1579">
        <w:t>i</w:t>
      </w:r>
      <w:proofErr w:type="spellEnd"/>
      <w:r w:rsidRPr="001B1579">
        <w:t>]);</w:t>
      </w:r>
      <w:r w:rsidRPr="001B1579">
        <w:br/>
        <w:t xml:space="preserve">    }</w:t>
      </w:r>
      <w:r w:rsidRPr="001B1579">
        <w:br/>
      </w:r>
      <w:r w:rsidRPr="001B1579">
        <w:br/>
        <w:t xml:space="preserve">    // Free device memory</w:t>
      </w:r>
      <w:r w:rsidRPr="001B1579">
        <w:br/>
        <w:t xml:space="preserve">    </w:t>
      </w:r>
      <w:proofErr w:type="spellStart"/>
      <w:r w:rsidRPr="001B1579">
        <w:t>cudaFree</w:t>
      </w:r>
      <w:proofErr w:type="spellEnd"/>
      <w:r w:rsidRPr="001B1579">
        <w:t>(</w:t>
      </w:r>
      <w:proofErr w:type="spellStart"/>
      <w:r w:rsidRPr="001B1579">
        <w:t>d_A</w:t>
      </w:r>
      <w:proofErr w:type="spellEnd"/>
      <w:r w:rsidRPr="001B1579">
        <w:t>);</w:t>
      </w:r>
      <w:r w:rsidRPr="001B1579">
        <w:br/>
        <w:t xml:space="preserve">    </w:t>
      </w:r>
      <w:proofErr w:type="spellStart"/>
      <w:r w:rsidRPr="001B1579">
        <w:t>cudaFree</w:t>
      </w:r>
      <w:proofErr w:type="spellEnd"/>
      <w:r w:rsidRPr="001B1579">
        <w:t>(</w:t>
      </w:r>
      <w:proofErr w:type="spellStart"/>
      <w:r w:rsidRPr="001B1579">
        <w:t>d_B</w:t>
      </w:r>
      <w:proofErr w:type="spellEnd"/>
      <w:r w:rsidRPr="001B1579">
        <w:t>);</w:t>
      </w:r>
      <w:r w:rsidRPr="001B1579">
        <w:br/>
        <w:t xml:space="preserve">    </w:t>
      </w:r>
      <w:proofErr w:type="spellStart"/>
      <w:r w:rsidRPr="001B1579">
        <w:t>cudaFree</w:t>
      </w:r>
      <w:proofErr w:type="spellEnd"/>
      <w:r w:rsidRPr="001B1579">
        <w:t>(</w:t>
      </w:r>
      <w:proofErr w:type="spellStart"/>
      <w:r w:rsidRPr="001B1579">
        <w:t>d_C</w:t>
      </w:r>
      <w:proofErr w:type="spellEnd"/>
      <w:r w:rsidRPr="001B1579">
        <w:t>);</w:t>
      </w:r>
      <w:r w:rsidRPr="001B1579">
        <w:br/>
      </w:r>
      <w:r w:rsidRPr="001B1579">
        <w:br/>
        <w:t xml:space="preserve">    return 0;</w:t>
      </w:r>
      <w:r w:rsidRPr="001B1579">
        <w:br/>
        <w:t>}</w:t>
      </w:r>
      <w:r w:rsidRPr="001B1579">
        <w:br/>
      </w:r>
    </w:p>
    <w:p w14:paraId="4C05208D" w14:textId="77777777" w:rsidR="001B1579" w:rsidRPr="001B1579" w:rsidRDefault="001B1579" w:rsidP="001B1579">
      <w:pPr>
        <w:rPr>
          <w:rFonts w:asciiTheme="majorHAnsi" w:hAnsiTheme="majorHAnsi" w:cstheme="majorHAnsi"/>
          <w:b/>
          <w:bCs/>
          <w:color w:val="4F81BD" w:themeColor="accent1"/>
          <w:sz w:val="26"/>
          <w:szCs w:val="26"/>
        </w:rPr>
      </w:pPr>
      <w:r w:rsidRPr="001B1579">
        <w:rPr>
          <w:rFonts w:asciiTheme="majorHAnsi" w:hAnsiTheme="majorHAnsi" w:cstheme="majorHAnsi"/>
          <w:b/>
          <w:bCs/>
          <w:color w:val="4F81BD" w:themeColor="accent1"/>
          <w:sz w:val="26"/>
          <w:szCs w:val="26"/>
        </w:rPr>
        <w:t>14. CUDA program for matrix multiplication</w:t>
      </w:r>
    </w:p>
    <w:p w14:paraId="4B26AC72" w14:textId="7BBEA1F4" w:rsidR="006B3BB1" w:rsidRDefault="001B1579" w:rsidP="001B1579">
      <w:r w:rsidRPr="001B1579">
        <w:br/>
        <w:t>#include &lt;</w:t>
      </w:r>
      <w:proofErr w:type="spellStart"/>
      <w:r w:rsidRPr="001B1579">
        <w:t>cuda.h</w:t>
      </w:r>
      <w:proofErr w:type="spellEnd"/>
      <w:r w:rsidRPr="001B1579">
        <w:t>&gt;</w:t>
      </w:r>
      <w:r w:rsidRPr="001B1579">
        <w:br/>
        <w:t>#include &lt;</w:t>
      </w:r>
      <w:proofErr w:type="spellStart"/>
      <w:r w:rsidRPr="001B1579">
        <w:t>stdio.h</w:t>
      </w:r>
      <w:proofErr w:type="spellEnd"/>
      <w:r w:rsidRPr="001B1579">
        <w:t>&gt;</w:t>
      </w:r>
      <w:r w:rsidRPr="001B1579">
        <w:br/>
      </w:r>
      <w:r w:rsidRPr="001B1579">
        <w:br/>
        <w:t xml:space="preserve">__global__ void </w:t>
      </w:r>
      <w:proofErr w:type="spellStart"/>
      <w:r w:rsidRPr="001B1579">
        <w:t>matrixMul</w:t>
      </w:r>
      <w:proofErr w:type="spellEnd"/>
      <w:r w:rsidRPr="001B1579">
        <w:t>(int* A, int* B, int* C, int n) {</w:t>
      </w:r>
      <w:r w:rsidRPr="001B1579">
        <w:br/>
        <w:t xml:space="preserve">    int row = </w:t>
      </w:r>
      <w:proofErr w:type="spellStart"/>
      <w:r w:rsidRPr="001B1579">
        <w:t>threadIdx.y</w:t>
      </w:r>
      <w:proofErr w:type="spellEnd"/>
      <w:r w:rsidRPr="001B1579">
        <w:t xml:space="preserve"> + </w:t>
      </w:r>
      <w:proofErr w:type="spellStart"/>
      <w:r w:rsidRPr="001B1579">
        <w:t>blockDim.y</w:t>
      </w:r>
      <w:proofErr w:type="spellEnd"/>
      <w:r w:rsidRPr="001B1579">
        <w:t xml:space="preserve"> * </w:t>
      </w:r>
      <w:proofErr w:type="spellStart"/>
      <w:r w:rsidRPr="001B1579">
        <w:t>blockIdx.y</w:t>
      </w:r>
      <w:proofErr w:type="spellEnd"/>
      <w:r w:rsidRPr="001B1579">
        <w:t>;</w:t>
      </w:r>
      <w:r w:rsidRPr="001B1579">
        <w:br/>
        <w:t xml:space="preserve">    int col = </w:t>
      </w:r>
      <w:proofErr w:type="spellStart"/>
      <w:r w:rsidRPr="001B1579">
        <w:t>threadIdx.x</w:t>
      </w:r>
      <w:proofErr w:type="spellEnd"/>
      <w:r w:rsidRPr="001B1579">
        <w:t xml:space="preserve"> + </w:t>
      </w:r>
      <w:proofErr w:type="spellStart"/>
      <w:r w:rsidRPr="001B1579">
        <w:t>blockDim.x</w:t>
      </w:r>
      <w:proofErr w:type="spellEnd"/>
      <w:r w:rsidRPr="001B1579">
        <w:t xml:space="preserve"> * </w:t>
      </w:r>
      <w:proofErr w:type="spellStart"/>
      <w:r w:rsidRPr="001B1579">
        <w:t>blockIdx.x</w:t>
      </w:r>
      <w:proofErr w:type="spellEnd"/>
      <w:r w:rsidRPr="001B1579">
        <w:t>;</w:t>
      </w:r>
      <w:r w:rsidRPr="001B1579">
        <w:br/>
        <w:t xml:space="preserve">    if (row &lt; n &amp;&amp; col &lt; n) {</w:t>
      </w:r>
      <w:r w:rsidRPr="001B1579">
        <w:br/>
        <w:t xml:space="preserve">        int sum = 0;</w:t>
      </w:r>
      <w:r w:rsidRPr="001B1579">
        <w:br/>
        <w:t xml:space="preserve">        for (int k = 0; k &lt; n; k++) {</w:t>
      </w:r>
      <w:r w:rsidRPr="001B1579">
        <w:br/>
        <w:t xml:space="preserve">            sum += A[row * n + k] * B[k * n + col];</w:t>
      </w:r>
      <w:r w:rsidRPr="001B1579">
        <w:br/>
        <w:t xml:space="preserve">        }</w:t>
      </w:r>
      <w:r w:rsidRPr="001B1579">
        <w:br/>
        <w:t xml:space="preserve">        C[row * n + col] = sum;</w:t>
      </w:r>
      <w:r w:rsidRPr="001B1579">
        <w:br/>
        <w:t xml:space="preserve">    }</w:t>
      </w:r>
      <w:r w:rsidRPr="001B1579">
        <w:br/>
        <w:t>}</w:t>
      </w:r>
      <w:r w:rsidRPr="001B1579">
        <w:br/>
      </w:r>
      <w:r w:rsidRPr="001B1579">
        <w:br/>
        <w:t>int main() {</w:t>
      </w:r>
      <w:r w:rsidRPr="001B1579">
        <w:br/>
        <w:t xml:space="preserve">    int n = 4;</w:t>
      </w:r>
      <w:r w:rsidRPr="001B1579">
        <w:br/>
        <w:t xml:space="preserve">    int size = n * n * </w:t>
      </w:r>
      <w:proofErr w:type="spellStart"/>
      <w:r w:rsidRPr="001B1579">
        <w:t>sizeof</w:t>
      </w:r>
      <w:proofErr w:type="spellEnd"/>
      <w:r w:rsidRPr="001B1579">
        <w:t>(int);</w:t>
      </w:r>
      <w:r w:rsidRPr="001B1579">
        <w:br/>
        <w:t xml:space="preserve">    int A[n][n], B[n][n], C[n][n];</w:t>
      </w:r>
      <w:r w:rsidRPr="001B1579">
        <w:br/>
        <w:t xml:space="preserve">    int *</w:t>
      </w:r>
      <w:proofErr w:type="spellStart"/>
      <w:r w:rsidRPr="001B1579">
        <w:t>d_A</w:t>
      </w:r>
      <w:proofErr w:type="spellEnd"/>
      <w:r w:rsidRPr="001B1579">
        <w:t>, *</w:t>
      </w:r>
      <w:proofErr w:type="spellStart"/>
      <w:r w:rsidRPr="001B1579">
        <w:t>d_B</w:t>
      </w:r>
      <w:proofErr w:type="spellEnd"/>
      <w:r w:rsidRPr="001B1579">
        <w:t>, *</w:t>
      </w:r>
      <w:proofErr w:type="spellStart"/>
      <w:r w:rsidRPr="001B1579">
        <w:t>d_C</w:t>
      </w:r>
      <w:proofErr w:type="spellEnd"/>
      <w:r w:rsidRPr="001B1579">
        <w:t>;</w:t>
      </w:r>
      <w:r w:rsidRPr="001B1579">
        <w:br/>
      </w:r>
      <w:r w:rsidRPr="001B1579">
        <w:br/>
        <w:t xml:space="preserve">    // Initialize matrices</w:t>
      </w:r>
      <w:r w:rsidRPr="001B1579">
        <w:br/>
        <w:t xml:space="preserve">    for (int </w:t>
      </w:r>
      <w:proofErr w:type="spellStart"/>
      <w:r w:rsidRPr="001B1579">
        <w:t>i</w:t>
      </w:r>
      <w:proofErr w:type="spellEnd"/>
      <w:r w:rsidRPr="001B1579">
        <w:t xml:space="preserve"> = 0; </w:t>
      </w:r>
      <w:proofErr w:type="spellStart"/>
      <w:r w:rsidRPr="001B1579">
        <w:t>i</w:t>
      </w:r>
      <w:proofErr w:type="spellEnd"/>
      <w:r w:rsidRPr="001B1579">
        <w:t xml:space="preserve"> &lt; n; </w:t>
      </w:r>
      <w:proofErr w:type="spellStart"/>
      <w:r w:rsidRPr="001B1579">
        <w:t>i</w:t>
      </w:r>
      <w:proofErr w:type="spellEnd"/>
      <w:r w:rsidRPr="001B1579">
        <w:t>++) {</w:t>
      </w:r>
      <w:r w:rsidRPr="001B1579">
        <w:br/>
        <w:t xml:space="preserve">        for (int j = 0; j &lt; n; </w:t>
      </w:r>
      <w:proofErr w:type="spellStart"/>
      <w:r w:rsidRPr="001B1579">
        <w:t>j++</w:t>
      </w:r>
      <w:proofErr w:type="spellEnd"/>
      <w:r w:rsidRPr="001B1579">
        <w:t>) {</w:t>
      </w:r>
      <w:r w:rsidRPr="001B1579">
        <w:br/>
      </w:r>
      <w:r w:rsidRPr="001B1579">
        <w:lastRenderedPageBreak/>
        <w:t xml:space="preserve">            A[</w:t>
      </w:r>
      <w:proofErr w:type="spellStart"/>
      <w:r w:rsidRPr="001B1579">
        <w:t>i</w:t>
      </w:r>
      <w:proofErr w:type="spellEnd"/>
      <w:r w:rsidRPr="001B1579">
        <w:t xml:space="preserve">][j] = </w:t>
      </w:r>
      <w:proofErr w:type="spellStart"/>
      <w:r w:rsidRPr="001B1579">
        <w:t>i</w:t>
      </w:r>
      <w:proofErr w:type="spellEnd"/>
      <w:r w:rsidRPr="001B1579">
        <w:t xml:space="preserve"> + j;</w:t>
      </w:r>
      <w:r w:rsidRPr="001B1579">
        <w:br/>
        <w:t xml:space="preserve">            B[</w:t>
      </w:r>
      <w:proofErr w:type="spellStart"/>
      <w:r w:rsidRPr="001B1579">
        <w:t>i</w:t>
      </w:r>
      <w:proofErr w:type="spellEnd"/>
      <w:r w:rsidRPr="001B1579">
        <w:t xml:space="preserve">][j] = </w:t>
      </w:r>
      <w:proofErr w:type="spellStart"/>
      <w:r w:rsidRPr="001B1579">
        <w:t>i</w:t>
      </w:r>
      <w:proofErr w:type="spellEnd"/>
      <w:r w:rsidRPr="001B1579">
        <w:t xml:space="preserve"> - j;</w:t>
      </w:r>
      <w:r w:rsidRPr="001B1579">
        <w:br/>
        <w:t xml:space="preserve">        }</w:t>
      </w:r>
      <w:r w:rsidRPr="001B1579">
        <w:br/>
        <w:t xml:space="preserve">    }</w:t>
      </w:r>
      <w:r w:rsidRPr="001B1579">
        <w:br/>
      </w:r>
      <w:r w:rsidRPr="001B1579">
        <w:br/>
        <w:t xml:space="preserve">    // Allocate device memory</w:t>
      </w:r>
      <w:r w:rsidRPr="001B1579">
        <w:br/>
        <w:t xml:space="preserve">    </w:t>
      </w:r>
      <w:proofErr w:type="spellStart"/>
      <w:r w:rsidRPr="001B1579">
        <w:t>cudaMalloc</w:t>
      </w:r>
      <w:proofErr w:type="spellEnd"/>
      <w:r w:rsidRPr="001B1579">
        <w:t>((void**)&amp;</w:t>
      </w:r>
      <w:proofErr w:type="spellStart"/>
      <w:r w:rsidRPr="001B1579">
        <w:t>d_A</w:t>
      </w:r>
      <w:proofErr w:type="spellEnd"/>
      <w:r w:rsidRPr="001B1579">
        <w:t>, size);</w:t>
      </w:r>
      <w:r w:rsidRPr="001B1579">
        <w:br/>
        <w:t xml:space="preserve">    </w:t>
      </w:r>
      <w:proofErr w:type="spellStart"/>
      <w:r w:rsidRPr="001B1579">
        <w:t>cudaMalloc</w:t>
      </w:r>
      <w:proofErr w:type="spellEnd"/>
      <w:r w:rsidRPr="001B1579">
        <w:t>((void**)&amp;</w:t>
      </w:r>
      <w:proofErr w:type="spellStart"/>
      <w:r w:rsidRPr="001B1579">
        <w:t>d_B</w:t>
      </w:r>
      <w:proofErr w:type="spellEnd"/>
      <w:r w:rsidRPr="001B1579">
        <w:t>, size);</w:t>
      </w:r>
      <w:r w:rsidRPr="001B1579">
        <w:br/>
        <w:t xml:space="preserve">    </w:t>
      </w:r>
      <w:proofErr w:type="spellStart"/>
      <w:r w:rsidRPr="001B1579">
        <w:t>cudaMalloc</w:t>
      </w:r>
      <w:proofErr w:type="spellEnd"/>
      <w:r w:rsidRPr="001B1579">
        <w:t>((void**)&amp;</w:t>
      </w:r>
      <w:proofErr w:type="spellStart"/>
      <w:r w:rsidRPr="001B1579">
        <w:t>d_C</w:t>
      </w:r>
      <w:proofErr w:type="spellEnd"/>
      <w:r w:rsidRPr="001B1579">
        <w:t>, size);</w:t>
      </w:r>
      <w:r w:rsidRPr="001B1579">
        <w:br/>
      </w:r>
      <w:r w:rsidRPr="001B1579">
        <w:br/>
        <w:t xml:space="preserve">    // Copy data to device</w:t>
      </w:r>
      <w:r w:rsidRPr="001B1579">
        <w:br/>
        <w:t xml:space="preserve">    </w:t>
      </w:r>
      <w:proofErr w:type="spellStart"/>
      <w:r w:rsidRPr="001B1579">
        <w:t>cudaMemcpy</w:t>
      </w:r>
      <w:proofErr w:type="spellEnd"/>
      <w:r w:rsidRPr="001B1579">
        <w:t>(</w:t>
      </w:r>
      <w:proofErr w:type="spellStart"/>
      <w:r w:rsidRPr="001B1579">
        <w:t>d_A</w:t>
      </w:r>
      <w:proofErr w:type="spellEnd"/>
      <w:r w:rsidRPr="001B1579">
        <w:t xml:space="preserve">, A, size, </w:t>
      </w:r>
      <w:proofErr w:type="spellStart"/>
      <w:r w:rsidRPr="001B1579">
        <w:t>cudaMemcpyHostToDevice</w:t>
      </w:r>
      <w:proofErr w:type="spellEnd"/>
      <w:r w:rsidRPr="001B1579">
        <w:t>);</w:t>
      </w:r>
      <w:r w:rsidRPr="001B1579">
        <w:br/>
        <w:t xml:space="preserve">    </w:t>
      </w:r>
      <w:proofErr w:type="spellStart"/>
      <w:r w:rsidRPr="001B1579">
        <w:t>cudaMemcpy</w:t>
      </w:r>
      <w:proofErr w:type="spellEnd"/>
      <w:r w:rsidRPr="001B1579">
        <w:t>(</w:t>
      </w:r>
      <w:proofErr w:type="spellStart"/>
      <w:r w:rsidRPr="001B1579">
        <w:t>d_B</w:t>
      </w:r>
      <w:proofErr w:type="spellEnd"/>
      <w:r w:rsidRPr="001B1579">
        <w:t xml:space="preserve">, B, size, </w:t>
      </w:r>
      <w:proofErr w:type="spellStart"/>
      <w:r w:rsidRPr="001B1579">
        <w:t>cudaMemcpyHostToDevice</w:t>
      </w:r>
      <w:proofErr w:type="spellEnd"/>
      <w:r w:rsidRPr="001B1579">
        <w:t>);</w:t>
      </w:r>
      <w:r w:rsidRPr="001B1579">
        <w:br/>
      </w:r>
      <w:r w:rsidRPr="001B1579">
        <w:br/>
        <w:t xml:space="preserve">    // Launch kernel</w:t>
      </w:r>
      <w:r w:rsidRPr="001B1579">
        <w:br/>
        <w:t xml:space="preserve">    dim3 </w:t>
      </w:r>
      <w:proofErr w:type="spellStart"/>
      <w:r w:rsidRPr="001B1579">
        <w:t>threadsPerBlock</w:t>
      </w:r>
      <w:proofErr w:type="spellEnd"/>
      <w:r w:rsidRPr="001B1579">
        <w:t>(2, 2);</w:t>
      </w:r>
      <w:r w:rsidRPr="001B1579">
        <w:br/>
        <w:t xml:space="preserve">    dim3 </w:t>
      </w:r>
      <w:proofErr w:type="spellStart"/>
      <w:r w:rsidRPr="001B1579">
        <w:t>blocksPerGrid</w:t>
      </w:r>
      <w:proofErr w:type="spellEnd"/>
      <w:r w:rsidRPr="001B1579">
        <w:t xml:space="preserve">((n + </w:t>
      </w:r>
      <w:proofErr w:type="spellStart"/>
      <w:r w:rsidRPr="001B1579">
        <w:t>threadsPerBlock.x</w:t>
      </w:r>
      <w:proofErr w:type="spellEnd"/>
      <w:r w:rsidRPr="001B1579">
        <w:t xml:space="preserve"> - 1) / </w:t>
      </w:r>
      <w:proofErr w:type="spellStart"/>
      <w:r w:rsidRPr="001B1579">
        <w:t>threadsPerBlock.x</w:t>
      </w:r>
      <w:proofErr w:type="spellEnd"/>
      <w:r w:rsidRPr="001B1579">
        <w:t>,</w:t>
      </w:r>
      <w:r w:rsidRPr="001B1579">
        <w:br/>
        <w:t xml:space="preserve">                       (n + </w:t>
      </w:r>
      <w:proofErr w:type="spellStart"/>
      <w:r w:rsidRPr="001B1579">
        <w:t>threadsPerBlock.y</w:t>
      </w:r>
      <w:proofErr w:type="spellEnd"/>
      <w:r w:rsidRPr="001B1579">
        <w:t xml:space="preserve"> - 1) / </w:t>
      </w:r>
      <w:proofErr w:type="spellStart"/>
      <w:r w:rsidRPr="001B1579">
        <w:t>threadsPerBlock.y</w:t>
      </w:r>
      <w:proofErr w:type="spellEnd"/>
      <w:r w:rsidRPr="001B1579">
        <w:t>);</w:t>
      </w:r>
      <w:r w:rsidRPr="001B1579">
        <w:br/>
        <w:t xml:space="preserve">    </w:t>
      </w:r>
      <w:proofErr w:type="spellStart"/>
      <w:r w:rsidRPr="001B1579">
        <w:t>matrixMul</w:t>
      </w:r>
      <w:proofErr w:type="spellEnd"/>
      <w:r w:rsidRPr="001B1579">
        <w:t>&lt;&lt;&lt;</w:t>
      </w:r>
      <w:proofErr w:type="spellStart"/>
      <w:r w:rsidRPr="001B1579">
        <w:t>blocksPerGrid</w:t>
      </w:r>
      <w:proofErr w:type="spellEnd"/>
      <w:r w:rsidRPr="001B1579">
        <w:t xml:space="preserve">, </w:t>
      </w:r>
      <w:proofErr w:type="spellStart"/>
      <w:r w:rsidRPr="001B1579">
        <w:t>threadsPerBlock</w:t>
      </w:r>
      <w:proofErr w:type="spellEnd"/>
      <w:r w:rsidRPr="001B1579">
        <w:t>&gt;&gt;&gt;(</w:t>
      </w:r>
      <w:proofErr w:type="spellStart"/>
      <w:r w:rsidRPr="001B1579">
        <w:t>d_A</w:t>
      </w:r>
      <w:proofErr w:type="spellEnd"/>
      <w:r w:rsidRPr="001B1579">
        <w:t xml:space="preserve">, </w:t>
      </w:r>
      <w:proofErr w:type="spellStart"/>
      <w:r w:rsidRPr="001B1579">
        <w:t>d_B</w:t>
      </w:r>
      <w:proofErr w:type="spellEnd"/>
      <w:r w:rsidRPr="001B1579">
        <w:t xml:space="preserve">, </w:t>
      </w:r>
      <w:proofErr w:type="spellStart"/>
      <w:r w:rsidRPr="001B1579">
        <w:t>d_C</w:t>
      </w:r>
      <w:proofErr w:type="spellEnd"/>
      <w:r w:rsidRPr="001B1579">
        <w:t>, n);</w:t>
      </w:r>
      <w:r w:rsidRPr="001B1579">
        <w:br/>
      </w:r>
      <w:r w:rsidRPr="001B1579">
        <w:br/>
        <w:t xml:space="preserve">    // Copy result back to host</w:t>
      </w:r>
      <w:r w:rsidRPr="001B1579">
        <w:br/>
        <w:t xml:space="preserve">    </w:t>
      </w:r>
      <w:proofErr w:type="spellStart"/>
      <w:r w:rsidRPr="001B1579">
        <w:t>cudaMemcpy</w:t>
      </w:r>
      <w:proofErr w:type="spellEnd"/>
      <w:r w:rsidRPr="001B1579">
        <w:t xml:space="preserve">(C, </w:t>
      </w:r>
      <w:proofErr w:type="spellStart"/>
      <w:r w:rsidRPr="001B1579">
        <w:t>d_C</w:t>
      </w:r>
      <w:proofErr w:type="spellEnd"/>
      <w:r w:rsidRPr="001B1579">
        <w:t xml:space="preserve">, size, </w:t>
      </w:r>
      <w:proofErr w:type="spellStart"/>
      <w:r w:rsidRPr="001B1579">
        <w:t>cudaMemcpyDeviceToHost</w:t>
      </w:r>
      <w:proofErr w:type="spellEnd"/>
      <w:r w:rsidRPr="001B1579">
        <w:t>);</w:t>
      </w:r>
      <w:r w:rsidRPr="001B1579">
        <w:br/>
      </w:r>
      <w:r w:rsidRPr="001B1579">
        <w:br/>
        <w:t xml:space="preserve">    // Print result</w:t>
      </w:r>
      <w:r w:rsidRPr="001B1579">
        <w:br/>
        <w:t xml:space="preserve">    for (int </w:t>
      </w:r>
      <w:proofErr w:type="spellStart"/>
      <w:r w:rsidRPr="001B1579">
        <w:t>i</w:t>
      </w:r>
      <w:proofErr w:type="spellEnd"/>
      <w:r w:rsidRPr="001B1579">
        <w:t xml:space="preserve"> = 0; </w:t>
      </w:r>
      <w:proofErr w:type="spellStart"/>
      <w:r w:rsidRPr="001B1579">
        <w:t>i</w:t>
      </w:r>
      <w:proofErr w:type="spellEnd"/>
      <w:r w:rsidRPr="001B1579">
        <w:t xml:space="preserve"> &lt; n; </w:t>
      </w:r>
      <w:proofErr w:type="spellStart"/>
      <w:r w:rsidRPr="001B1579">
        <w:t>i</w:t>
      </w:r>
      <w:proofErr w:type="spellEnd"/>
      <w:r w:rsidRPr="001B1579">
        <w:t>++) {</w:t>
      </w:r>
      <w:r w:rsidRPr="001B1579">
        <w:br/>
        <w:t xml:space="preserve">        for (int j = 0; j &lt; n; </w:t>
      </w:r>
      <w:proofErr w:type="spellStart"/>
      <w:r w:rsidRPr="001B1579">
        <w:t>j++</w:t>
      </w:r>
      <w:proofErr w:type="spellEnd"/>
      <w:r w:rsidRPr="001B1579">
        <w:t>) {</w:t>
      </w:r>
      <w:r w:rsidRPr="001B1579">
        <w:br/>
        <w:t xml:space="preserve">            </w:t>
      </w:r>
      <w:proofErr w:type="spellStart"/>
      <w:r w:rsidRPr="001B1579">
        <w:t>printf</w:t>
      </w:r>
      <w:proofErr w:type="spellEnd"/>
      <w:r w:rsidRPr="001B1579">
        <w:t xml:space="preserve">("C[%d][%d] = %d\n", </w:t>
      </w:r>
      <w:proofErr w:type="spellStart"/>
      <w:r w:rsidRPr="001B1579">
        <w:t>i</w:t>
      </w:r>
      <w:proofErr w:type="spellEnd"/>
      <w:r w:rsidRPr="001B1579">
        <w:t>, j, C[</w:t>
      </w:r>
      <w:proofErr w:type="spellStart"/>
      <w:r w:rsidRPr="001B1579">
        <w:t>i</w:t>
      </w:r>
      <w:proofErr w:type="spellEnd"/>
      <w:r w:rsidRPr="001B1579">
        <w:t>][j]);</w:t>
      </w:r>
      <w:r w:rsidRPr="001B1579">
        <w:br/>
        <w:t xml:space="preserve">        }</w:t>
      </w:r>
      <w:r w:rsidRPr="001B1579">
        <w:br/>
        <w:t xml:space="preserve">    }</w:t>
      </w:r>
      <w:r w:rsidRPr="001B1579">
        <w:br/>
      </w:r>
      <w:r w:rsidRPr="001B1579">
        <w:br/>
        <w:t xml:space="preserve">    // Free device memory</w:t>
      </w:r>
      <w:r w:rsidRPr="001B1579">
        <w:br/>
        <w:t xml:space="preserve">    </w:t>
      </w:r>
      <w:proofErr w:type="spellStart"/>
      <w:r w:rsidRPr="001B1579">
        <w:t>cudaFree</w:t>
      </w:r>
      <w:proofErr w:type="spellEnd"/>
      <w:r w:rsidRPr="001B1579">
        <w:t>(</w:t>
      </w:r>
      <w:proofErr w:type="spellStart"/>
      <w:r w:rsidRPr="001B1579">
        <w:t>d_A</w:t>
      </w:r>
      <w:proofErr w:type="spellEnd"/>
      <w:r w:rsidRPr="001B1579">
        <w:t>);</w:t>
      </w:r>
      <w:r w:rsidRPr="001B1579">
        <w:br/>
        <w:t xml:space="preserve">    </w:t>
      </w:r>
      <w:proofErr w:type="spellStart"/>
      <w:r w:rsidRPr="001B1579">
        <w:t>cudaFree</w:t>
      </w:r>
      <w:proofErr w:type="spellEnd"/>
      <w:r w:rsidRPr="001B1579">
        <w:t>(</w:t>
      </w:r>
      <w:proofErr w:type="spellStart"/>
      <w:r w:rsidRPr="001B1579">
        <w:t>d_B</w:t>
      </w:r>
      <w:proofErr w:type="spellEnd"/>
      <w:r w:rsidRPr="001B1579">
        <w:t>);</w:t>
      </w:r>
      <w:r w:rsidRPr="001B1579">
        <w:br/>
        <w:t xml:space="preserve">    </w:t>
      </w:r>
      <w:proofErr w:type="spellStart"/>
      <w:r w:rsidRPr="001B1579">
        <w:t>cudaFree</w:t>
      </w:r>
      <w:proofErr w:type="spellEnd"/>
      <w:r w:rsidRPr="001B1579">
        <w:t>(</w:t>
      </w:r>
      <w:proofErr w:type="spellStart"/>
      <w:r w:rsidRPr="001B1579">
        <w:t>d_C</w:t>
      </w:r>
      <w:proofErr w:type="spellEnd"/>
      <w:r w:rsidRPr="001B1579">
        <w:t>);</w:t>
      </w:r>
      <w:r w:rsidRPr="001B1579">
        <w:br/>
      </w:r>
      <w:r w:rsidRPr="001B1579">
        <w:br/>
        <w:t xml:space="preserve">    return 0;</w:t>
      </w:r>
      <w:r w:rsidRPr="001B1579">
        <w:br/>
        <w:t>}</w:t>
      </w:r>
      <w:r w:rsidR="00000000">
        <w:br/>
      </w:r>
    </w:p>
    <w:sectPr w:rsidR="006B3B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3824444">
    <w:abstractNumId w:val="8"/>
  </w:num>
  <w:num w:numId="2" w16cid:durableId="1610309479">
    <w:abstractNumId w:val="6"/>
  </w:num>
  <w:num w:numId="3" w16cid:durableId="1686591120">
    <w:abstractNumId w:val="5"/>
  </w:num>
  <w:num w:numId="4" w16cid:durableId="2097168224">
    <w:abstractNumId w:val="4"/>
  </w:num>
  <w:num w:numId="5" w16cid:durableId="966161030">
    <w:abstractNumId w:val="7"/>
  </w:num>
  <w:num w:numId="6" w16cid:durableId="952828889">
    <w:abstractNumId w:val="3"/>
  </w:num>
  <w:num w:numId="7" w16cid:durableId="1885289529">
    <w:abstractNumId w:val="2"/>
  </w:num>
  <w:num w:numId="8" w16cid:durableId="1293707611">
    <w:abstractNumId w:val="1"/>
  </w:num>
  <w:num w:numId="9" w16cid:durableId="662467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1579"/>
    <w:rsid w:val="0029639D"/>
    <w:rsid w:val="00326F90"/>
    <w:rsid w:val="006B3BB1"/>
    <w:rsid w:val="00AA1D8D"/>
    <w:rsid w:val="00B47730"/>
    <w:rsid w:val="00C5413F"/>
    <w:rsid w:val="00C91F6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B7A0B"/>
  <w14:defaultImageDpi w14:val="300"/>
  <w15:docId w15:val="{EBD136CF-4073-4783-AE2B-BE0D0D67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Swarnim Shekhar</cp:lastModifiedBy>
  <cp:revision>2</cp:revision>
  <dcterms:created xsi:type="dcterms:W3CDTF">2024-11-18T00:24:00Z</dcterms:created>
  <dcterms:modified xsi:type="dcterms:W3CDTF">2024-11-18T00:24:00Z</dcterms:modified>
  <cp:category/>
</cp:coreProperties>
</file>